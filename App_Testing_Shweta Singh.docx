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F6AB3" w14:textId="17F523E4" w:rsidR="00C40C5F" w:rsidRDefault="001C0EB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E8DF6" wp14:editId="63252CFB">
                <wp:simplePos x="0" y="0"/>
                <wp:positionH relativeFrom="column">
                  <wp:posOffset>-22860</wp:posOffset>
                </wp:positionH>
                <wp:positionV relativeFrom="paragraph">
                  <wp:posOffset>518160</wp:posOffset>
                </wp:positionV>
                <wp:extent cx="5798820" cy="15240"/>
                <wp:effectExtent l="38100" t="38100" r="68580" b="80010"/>
                <wp:wrapNone/>
                <wp:docPr id="165956226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88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C881F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40.8pt" to="454.8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00000">
        <w:t>QA Test Report – Beta App Testing</w:t>
      </w:r>
    </w:p>
    <w:p w14:paraId="11BD4041" w14:textId="77777777" w:rsidR="00C40C5F" w:rsidRDefault="00000000">
      <w:r>
        <w:t>App Name: Netcom Plus</w:t>
      </w:r>
    </w:p>
    <w:p w14:paraId="2456AE52" w14:textId="2D9AC3A1" w:rsidR="00C40C5F" w:rsidRDefault="00000000">
      <w:r>
        <w:t>Version Tested: Beta 1.0.</w:t>
      </w:r>
      <w:r w:rsidR="001C0EBF">
        <w:t>2</w:t>
      </w:r>
    </w:p>
    <w:p w14:paraId="2C6A35D0" w14:textId="77777777" w:rsidR="00C40C5F" w:rsidRDefault="00000000">
      <w:r>
        <w:t>Platform: Android</w:t>
      </w:r>
    </w:p>
    <w:p w14:paraId="019F44FB" w14:textId="77777777" w:rsidR="00C40C5F" w:rsidRDefault="00000000">
      <w:r>
        <w:t>Tester Name: Shweta Singh</w:t>
      </w:r>
    </w:p>
    <w:p w14:paraId="5626118C" w14:textId="77777777" w:rsidR="00C40C5F" w:rsidRDefault="00000000">
      <w:r>
        <w:t>Test Date: 13/08/2025</w:t>
      </w:r>
    </w:p>
    <w:p w14:paraId="0D7C02D4" w14:textId="53304001" w:rsidR="00C40C5F" w:rsidRDefault="00000000">
      <w:r>
        <w:t xml:space="preserve">Device Used: </w:t>
      </w:r>
      <w:r w:rsidR="001C0EBF">
        <w:t>OnePlus Nord CE4</w:t>
      </w:r>
    </w:p>
    <w:p w14:paraId="69852B39" w14:textId="41A00FBC" w:rsidR="00C40C5F" w:rsidRDefault="00000000">
      <w:r>
        <w:t>Network Type: Wi-Fi (</w:t>
      </w:r>
      <w:r w:rsidR="001C0EBF">
        <w:t>80</w:t>
      </w:r>
      <w:r>
        <w:t xml:space="preserve"> Mbps)</w:t>
      </w:r>
    </w:p>
    <w:p w14:paraId="34D809FE" w14:textId="74A72DD9" w:rsidR="00C40C5F" w:rsidRDefault="001C0EB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6C874" wp14:editId="58790E7B">
                <wp:simplePos x="0" y="0"/>
                <wp:positionH relativeFrom="column">
                  <wp:posOffset>-60960</wp:posOffset>
                </wp:positionH>
                <wp:positionV relativeFrom="paragraph">
                  <wp:posOffset>202565</wp:posOffset>
                </wp:positionV>
                <wp:extent cx="5882640" cy="0"/>
                <wp:effectExtent l="38100" t="38100" r="60960" b="95250"/>
                <wp:wrapNone/>
                <wp:docPr id="18923159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26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0C0D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5.95pt" to="458.4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00000">
        <w:t>Test Summary</w:t>
      </w:r>
    </w:p>
    <w:p w14:paraId="5F041868" w14:textId="372D760D" w:rsidR="00C40C5F" w:rsidRDefault="00000000">
      <w:r>
        <w:t>Performed complete end-to-end testing of the beta version covering login, navigation, videos, help videos, and “My Course” sections. Tested all buttons, forms, and links; checked UI layout, loading speed, and beta installation process. Found 2 medium issues and 1 high-priority UI concern.</w:t>
      </w:r>
    </w:p>
    <w:p w14:paraId="3B294465" w14:textId="1CD18424" w:rsidR="00C40C5F" w:rsidRDefault="001C0EB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714F3" wp14:editId="3A1FB5E9">
                <wp:simplePos x="0" y="0"/>
                <wp:positionH relativeFrom="column">
                  <wp:posOffset>-45720</wp:posOffset>
                </wp:positionH>
                <wp:positionV relativeFrom="paragraph">
                  <wp:posOffset>187325</wp:posOffset>
                </wp:positionV>
                <wp:extent cx="5821680" cy="7620"/>
                <wp:effectExtent l="38100" t="38100" r="64770" b="87630"/>
                <wp:wrapNone/>
                <wp:docPr id="67212392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1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611AA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14.75pt" to="454.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00000">
        <w:t>Test Cases &amp; Observations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112"/>
        <w:gridCol w:w="1261"/>
        <w:gridCol w:w="1341"/>
        <w:gridCol w:w="1092"/>
        <w:gridCol w:w="1034"/>
        <w:gridCol w:w="1353"/>
      </w:tblGrid>
      <w:tr w:rsidR="00C40C5F" w14:paraId="6EFA89C9" w14:textId="77777777" w:rsidTr="005F7E69">
        <w:tc>
          <w:tcPr>
            <w:tcW w:w="1437" w:type="dxa"/>
          </w:tcPr>
          <w:p w14:paraId="39319EC6" w14:textId="77777777" w:rsidR="00C40C5F" w:rsidRDefault="00000000">
            <w:r>
              <w:t>Feature / Screen Name</w:t>
            </w:r>
          </w:p>
        </w:tc>
        <w:tc>
          <w:tcPr>
            <w:tcW w:w="1172" w:type="dxa"/>
          </w:tcPr>
          <w:p w14:paraId="3FA4E1BB" w14:textId="77777777" w:rsidR="00C40C5F" w:rsidRDefault="00000000">
            <w:r>
              <w:t>Issue Found? (Yes/No)</w:t>
            </w:r>
          </w:p>
        </w:tc>
        <w:tc>
          <w:tcPr>
            <w:tcW w:w="1261" w:type="dxa"/>
          </w:tcPr>
          <w:p w14:paraId="33748792" w14:textId="77777777" w:rsidR="00C40C5F" w:rsidRDefault="00000000">
            <w:r>
              <w:t>Steps to Reproduce</w:t>
            </w:r>
          </w:p>
        </w:tc>
        <w:tc>
          <w:tcPr>
            <w:tcW w:w="1341" w:type="dxa"/>
          </w:tcPr>
          <w:p w14:paraId="1881AE34" w14:textId="77777777" w:rsidR="00C40C5F" w:rsidRDefault="00000000">
            <w:r>
              <w:t>Expected Result</w:t>
            </w:r>
          </w:p>
        </w:tc>
        <w:tc>
          <w:tcPr>
            <w:tcW w:w="1161" w:type="dxa"/>
          </w:tcPr>
          <w:p w14:paraId="4204C347" w14:textId="77777777" w:rsidR="00C40C5F" w:rsidRDefault="00000000">
            <w:r>
              <w:t>Actual Result</w:t>
            </w:r>
          </w:p>
        </w:tc>
        <w:tc>
          <w:tcPr>
            <w:tcW w:w="1131" w:type="dxa"/>
          </w:tcPr>
          <w:p w14:paraId="4BC45216" w14:textId="77777777" w:rsidR="00C40C5F" w:rsidRDefault="00000000">
            <w:r>
              <w:t>Severity</w:t>
            </w:r>
          </w:p>
        </w:tc>
        <w:tc>
          <w:tcPr>
            <w:tcW w:w="1353" w:type="dxa"/>
          </w:tcPr>
          <w:p w14:paraId="458DE0EC" w14:textId="77777777" w:rsidR="00C40C5F" w:rsidRDefault="00000000">
            <w:r>
              <w:t>Screenshots / Video</w:t>
            </w:r>
          </w:p>
        </w:tc>
      </w:tr>
      <w:tr w:rsidR="00C40C5F" w14:paraId="1C0A5541" w14:textId="77777777" w:rsidTr="005F7E69">
        <w:tc>
          <w:tcPr>
            <w:tcW w:w="1437" w:type="dxa"/>
          </w:tcPr>
          <w:p w14:paraId="1C84CBDF" w14:textId="77777777" w:rsidR="00C40C5F" w:rsidRDefault="00000000">
            <w:r>
              <w:t>Beta Join &amp; Installation</w:t>
            </w:r>
          </w:p>
        </w:tc>
        <w:tc>
          <w:tcPr>
            <w:tcW w:w="1172" w:type="dxa"/>
          </w:tcPr>
          <w:p w14:paraId="2D8DFA90" w14:textId="77777777" w:rsidR="00C40C5F" w:rsidRDefault="00000000">
            <w:r>
              <w:t>Yes</w:t>
            </w:r>
          </w:p>
        </w:tc>
        <w:tc>
          <w:tcPr>
            <w:tcW w:w="1261" w:type="dxa"/>
          </w:tcPr>
          <w:p w14:paraId="3AD223E7" w14:textId="77777777" w:rsidR="00C40C5F" w:rsidRDefault="00000000">
            <w:r>
              <w:t>Joined beta via Play Store → Waited → Update app</w:t>
            </w:r>
          </w:p>
        </w:tc>
        <w:tc>
          <w:tcPr>
            <w:tcW w:w="1341" w:type="dxa"/>
          </w:tcPr>
          <w:p w14:paraId="2AB83A99" w14:textId="77777777" w:rsidR="00C40C5F" w:rsidRDefault="00000000">
            <w:r>
              <w:t>Beta joins in ~10 mins</w:t>
            </w:r>
          </w:p>
        </w:tc>
        <w:tc>
          <w:tcPr>
            <w:tcW w:w="1161" w:type="dxa"/>
          </w:tcPr>
          <w:p w14:paraId="78ACC5B6" w14:textId="77777777" w:rsidR="00C40C5F" w:rsidRDefault="00000000">
            <w:r>
              <w:t>Took over 15 mins to join beta</w:t>
            </w:r>
          </w:p>
        </w:tc>
        <w:tc>
          <w:tcPr>
            <w:tcW w:w="1131" w:type="dxa"/>
          </w:tcPr>
          <w:p w14:paraId="1729D7EC" w14:textId="77777777" w:rsidR="00C40C5F" w:rsidRDefault="00000000">
            <w:r>
              <w:t>Low</w:t>
            </w:r>
          </w:p>
        </w:tc>
        <w:tc>
          <w:tcPr>
            <w:tcW w:w="1353" w:type="dxa"/>
          </w:tcPr>
          <w:p w14:paraId="3B4D3580" w14:textId="6577C235" w:rsidR="00C40C5F" w:rsidRDefault="00187B37">
            <w:r>
              <w:t>Screenshot-1</w:t>
            </w:r>
          </w:p>
        </w:tc>
      </w:tr>
      <w:tr w:rsidR="00C40C5F" w14:paraId="6EEEA666" w14:textId="77777777" w:rsidTr="005F7E69">
        <w:tc>
          <w:tcPr>
            <w:tcW w:w="1437" w:type="dxa"/>
          </w:tcPr>
          <w:p w14:paraId="53756BB7" w14:textId="77777777" w:rsidR="00C40C5F" w:rsidRDefault="00000000">
            <w:r>
              <w:t>Login / Signup</w:t>
            </w:r>
          </w:p>
        </w:tc>
        <w:tc>
          <w:tcPr>
            <w:tcW w:w="1172" w:type="dxa"/>
          </w:tcPr>
          <w:p w14:paraId="5AB221CC" w14:textId="77777777" w:rsidR="00C40C5F" w:rsidRDefault="00000000">
            <w:r>
              <w:t>No</w:t>
            </w:r>
          </w:p>
        </w:tc>
        <w:tc>
          <w:tcPr>
            <w:tcW w:w="1261" w:type="dxa"/>
          </w:tcPr>
          <w:p w14:paraId="7EC77289" w14:textId="77777777" w:rsidR="00C40C5F" w:rsidRDefault="00000000">
            <w:r>
              <w:t>Open app → Tap Login → Enter valid credentials</w:t>
            </w:r>
          </w:p>
        </w:tc>
        <w:tc>
          <w:tcPr>
            <w:tcW w:w="1341" w:type="dxa"/>
          </w:tcPr>
          <w:p w14:paraId="4481F365" w14:textId="77777777" w:rsidR="00C40C5F" w:rsidRDefault="00000000">
            <w:r>
              <w:t>Should log in successfully</w:t>
            </w:r>
          </w:p>
        </w:tc>
        <w:tc>
          <w:tcPr>
            <w:tcW w:w="1161" w:type="dxa"/>
          </w:tcPr>
          <w:p w14:paraId="48634CD2" w14:textId="77777777" w:rsidR="00C40C5F" w:rsidRDefault="00000000">
            <w:r>
              <w:t>Works as expected</w:t>
            </w:r>
          </w:p>
        </w:tc>
        <w:tc>
          <w:tcPr>
            <w:tcW w:w="1131" w:type="dxa"/>
          </w:tcPr>
          <w:p w14:paraId="2486FA0B" w14:textId="77777777" w:rsidR="00C40C5F" w:rsidRDefault="00000000">
            <w:r>
              <w:t>N/A</w:t>
            </w:r>
          </w:p>
        </w:tc>
        <w:tc>
          <w:tcPr>
            <w:tcW w:w="1353" w:type="dxa"/>
          </w:tcPr>
          <w:p w14:paraId="69334518" w14:textId="77777777" w:rsidR="00C40C5F" w:rsidRDefault="00000000">
            <w:r>
              <w:t>N/A</w:t>
            </w:r>
          </w:p>
        </w:tc>
      </w:tr>
      <w:tr w:rsidR="00C40C5F" w14:paraId="3DE1A1B5" w14:textId="77777777" w:rsidTr="005F7E69">
        <w:tc>
          <w:tcPr>
            <w:tcW w:w="1437" w:type="dxa"/>
          </w:tcPr>
          <w:p w14:paraId="54727A7C" w14:textId="77777777" w:rsidR="00C40C5F" w:rsidRDefault="00000000">
            <w:r>
              <w:t>Home Screen UI</w:t>
            </w:r>
          </w:p>
        </w:tc>
        <w:tc>
          <w:tcPr>
            <w:tcW w:w="1172" w:type="dxa"/>
          </w:tcPr>
          <w:p w14:paraId="46D1C262" w14:textId="77777777" w:rsidR="00C40C5F" w:rsidRDefault="00000000">
            <w:r>
              <w:t>Yes</w:t>
            </w:r>
          </w:p>
        </w:tc>
        <w:tc>
          <w:tcPr>
            <w:tcW w:w="1261" w:type="dxa"/>
          </w:tcPr>
          <w:p w14:paraId="781B138C" w14:textId="77777777" w:rsidR="00C40C5F" w:rsidRDefault="00000000">
            <w:r>
              <w:t>Launch app → View home screen layout</w:t>
            </w:r>
          </w:p>
        </w:tc>
        <w:tc>
          <w:tcPr>
            <w:tcW w:w="1341" w:type="dxa"/>
          </w:tcPr>
          <w:p w14:paraId="41C9DBEB" w14:textId="77777777" w:rsidR="00C40C5F" w:rsidRDefault="00000000">
            <w:r>
              <w:t>UI should fit well without excessive zoom</w:t>
            </w:r>
          </w:p>
        </w:tc>
        <w:tc>
          <w:tcPr>
            <w:tcW w:w="1161" w:type="dxa"/>
          </w:tcPr>
          <w:p w14:paraId="78069C29" w14:textId="77777777" w:rsidR="00C40C5F" w:rsidRDefault="00000000">
            <w:r>
              <w:t>UI appears zoomed-in, needs slight zoom-out for better view</w:t>
            </w:r>
          </w:p>
        </w:tc>
        <w:tc>
          <w:tcPr>
            <w:tcW w:w="1131" w:type="dxa"/>
          </w:tcPr>
          <w:p w14:paraId="30A1D046" w14:textId="77777777" w:rsidR="00C40C5F" w:rsidRDefault="00000000">
            <w:r>
              <w:t>High</w:t>
            </w:r>
          </w:p>
        </w:tc>
        <w:tc>
          <w:tcPr>
            <w:tcW w:w="1353" w:type="dxa"/>
          </w:tcPr>
          <w:p w14:paraId="4ABFDF2D" w14:textId="77777777" w:rsidR="00C40C5F" w:rsidRDefault="00000000">
            <w:r>
              <w:t>Screenshot-2</w:t>
            </w:r>
          </w:p>
        </w:tc>
      </w:tr>
      <w:tr w:rsidR="00C40C5F" w14:paraId="3F1FF606" w14:textId="77777777" w:rsidTr="005F7E69">
        <w:tc>
          <w:tcPr>
            <w:tcW w:w="1437" w:type="dxa"/>
          </w:tcPr>
          <w:p w14:paraId="140566DC" w14:textId="77777777" w:rsidR="00C40C5F" w:rsidRDefault="00000000">
            <w:r>
              <w:t xml:space="preserve">Navigation Between </w:t>
            </w:r>
            <w:r>
              <w:lastRenderedPageBreak/>
              <w:t>Sections</w:t>
            </w:r>
          </w:p>
        </w:tc>
        <w:tc>
          <w:tcPr>
            <w:tcW w:w="1172" w:type="dxa"/>
          </w:tcPr>
          <w:p w14:paraId="2E47D20D" w14:textId="77777777" w:rsidR="00C40C5F" w:rsidRDefault="00000000">
            <w:r>
              <w:lastRenderedPageBreak/>
              <w:t>Yes</w:t>
            </w:r>
          </w:p>
        </w:tc>
        <w:tc>
          <w:tcPr>
            <w:tcW w:w="1261" w:type="dxa"/>
          </w:tcPr>
          <w:p w14:paraId="1452052E" w14:textId="77777777" w:rsidR="00C40C5F" w:rsidRDefault="00000000">
            <w:r>
              <w:t xml:space="preserve">Switch between </w:t>
            </w:r>
            <w:r>
              <w:lastRenderedPageBreak/>
              <w:t>“Help Video” and “My Course”</w:t>
            </w:r>
          </w:p>
        </w:tc>
        <w:tc>
          <w:tcPr>
            <w:tcW w:w="1341" w:type="dxa"/>
          </w:tcPr>
          <w:p w14:paraId="299D81FD" w14:textId="77777777" w:rsidR="00C40C5F" w:rsidRDefault="00000000">
            <w:r>
              <w:lastRenderedPageBreak/>
              <w:t>Should load instantly</w:t>
            </w:r>
          </w:p>
        </w:tc>
        <w:tc>
          <w:tcPr>
            <w:tcW w:w="1161" w:type="dxa"/>
          </w:tcPr>
          <w:p w14:paraId="1A909D4E" w14:textId="77777777" w:rsidR="00C40C5F" w:rsidRDefault="00000000">
            <w:r>
              <w:t xml:space="preserve">Takes ~2 seconds </w:t>
            </w:r>
            <w:r>
              <w:lastRenderedPageBreak/>
              <w:t>to load section</w:t>
            </w:r>
          </w:p>
        </w:tc>
        <w:tc>
          <w:tcPr>
            <w:tcW w:w="1131" w:type="dxa"/>
          </w:tcPr>
          <w:p w14:paraId="38EF7D5F" w14:textId="77777777" w:rsidR="00C40C5F" w:rsidRDefault="00000000">
            <w:r>
              <w:lastRenderedPageBreak/>
              <w:t>Medium</w:t>
            </w:r>
          </w:p>
        </w:tc>
        <w:tc>
          <w:tcPr>
            <w:tcW w:w="1353" w:type="dxa"/>
          </w:tcPr>
          <w:p w14:paraId="56A97CA7" w14:textId="77777777" w:rsidR="00C40C5F" w:rsidRDefault="00000000">
            <w:r>
              <w:t>Video-1</w:t>
            </w:r>
          </w:p>
        </w:tc>
      </w:tr>
      <w:tr w:rsidR="00C40C5F" w14:paraId="1DF43282" w14:textId="77777777" w:rsidTr="005F7E69">
        <w:tc>
          <w:tcPr>
            <w:tcW w:w="1437" w:type="dxa"/>
          </w:tcPr>
          <w:p w14:paraId="482E1879" w14:textId="77777777" w:rsidR="00C40C5F" w:rsidRDefault="00000000">
            <w:r>
              <w:t>Help Video Section</w:t>
            </w:r>
          </w:p>
        </w:tc>
        <w:tc>
          <w:tcPr>
            <w:tcW w:w="1172" w:type="dxa"/>
          </w:tcPr>
          <w:p w14:paraId="2B6DC10F" w14:textId="77777777" w:rsidR="00C40C5F" w:rsidRDefault="00000000">
            <w:r>
              <w:t>No</w:t>
            </w:r>
          </w:p>
        </w:tc>
        <w:tc>
          <w:tcPr>
            <w:tcW w:w="1261" w:type="dxa"/>
          </w:tcPr>
          <w:p w14:paraId="2C9433E4" w14:textId="77777777" w:rsidR="00C40C5F" w:rsidRDefault="00000000">
            <w:r>
              <w:t>Open “Help Video” section → Play video</w:t>
            </w:r>
          </w:p>
        </w:tc>
        <w:tc>
          <w:tcPr>
            <w:tcW w:w="1341" w:type="dxa"/>
          </w:tcPr>
          <w:p w14:paraId="4C978AB1" w14:textId="77777777" w:rsidR="00C40C5F" w:rsidRDefault="00000000">
            <w:r>
              <w:t>Videos should play without issues</w:t>
            </w:r>
          </w:p>
        </w:tc>
        <w:tc>
          <w:tcPr>
            <w:tcW w:w="1161" w:type="dxa"/>
          </w:tcPr>
          <w:p w14:paraId="6CB09279" w14:textId="77777777" w:rsidR="00C40C5F" w:rsidRDefault="00000000">
            <w:r>
              <w:t>Works as expected</w:t>
            </w:r>
          </w:p>
        </w:tc>
        <w:tc>
          <w:tcPr>
            <w:tcW w:w="1131" w:type="dxa"/>
          </w:tcPr>
          <w:p w14:paraId="4CF0148E" w14:textId="77777777" w:rsidR="00C40C5F" w:rsidRDefault="00000000">
            <w:r>
              <w:t>N/A</w:t>
            </w:r>
          </w:p>
        </w:tc>
        <w:tc>
          <w:tcPr>
            <w:tcW w:w="1353" w:type="dxa"/>
          </w:tcPr>
          <w:p w14:paraId="31517B4E" w14:textId="77777777" w:rsidR="00C40C5F" w:rsidRDefault="00000000">
            <w:r>
              <w:t>N/A</w:t>
            </w:r>
          </w:p>
        </w:tc>
      </w:tr>
      <w:tr w:rsidR="00C40C5F" w14:paraId="1E80379D" w14:textId="77777777" w:rsidTr="005F7E69">
        <w:tc>
          <w:tcPr>
            <w:tcW w:w="1437" w:type="dxa"/>
          </w:tcPr>
          <w:p w14:paraId="3C427088" w14:textId="77777777" w:rsidR="00C40C5F" w:rsidRDefault="00000000">
            <w:r>
              <w:t>My Course Section</w:t>
            </w:r>
          </w:p>
        </w:tc>
        <w:tc>
          <w:tcPr>
            <w:tcW w:w="1172" w:type="dxa"/>
          </w:tcPr>
          <w:p w14:paraId="5BE3D9EF" w14:textId="77777777" w:rsidR="00C40C5F" w:rsidRDefault="00000000">
            <w:r>
              <w:t>No</w:t>
            </w:r>
          </w:p>
        </w:tc>
        <w:tc>
          <w:tcPr>
            <w:tcW w:w="1261" w:type="dxa"/>
          </w:tcPr>
          <w:p w14:paraId="4F2C9F6F" w14:textId="77777777" w:rsidR="00C40C5F" w:rsidRDefault="00000000">
            <w:r>
              <w:t>Open “My Course” → View course list</w:t>
            </w:r>
          </w:p>
        </w:tc>
        <w:tc>
          <w:tcPr>
            <w:tcW w:w="1341" w:type="dxa"/>
          </w:tcPr>
          <w:p w14:paraId="7DED3798" w14:textId="77777777" w:rsidR="00C40C5F" w:rsidRDefault="00000000">
            <w:r>
              <w:t>Courses should load smoothly</w:t>
            </w:r>
          </w:p>
        </w:tc>
        <w:tc>
          <w:tcPr>
            <w:tcW w:w="1161" w:type="dxa"/>
          </w:tcPr>
          <w:p w14:paraId="107AACFF" w14:textId="77777777" w:rsidR="00C40C5F" w:rsidRDefault="00000000">
            <w:r>
              <w:t>Works as expected</w:t>
            </w:r>
          </w:p>
        </w:tc>
        <w:tc>
          <w:tcPr>
            <w:tcW w:w="1131" w:type="dxa"/>
          </w:tcPr>
          <w:p w14:paraId="4D4B5FF8" w14:textId="77777777" w:rsidR="00C40C5F" w:rsidRDefault="00000000">
            <w:r>
              <w:t>N/A</w:t>
            </w:r>
          </w:p>
        </w:tc>
        <w:tc>
          <w:tcPr>
            <w:tcW w:w="1353" w:type="dxa"/>
          </w:tcPr>
          <w:p w14:paraId="5FAD82CF" w14:textId="77777777" w:rsidR="00C40C5F" w:rsidRDefault="00000000">
            <w:r>
              <w:t>N/A</w:t>
            </w:r>
          </w:p>
        </w:tc>
      </w:tr>
      <w:tr w:rsidR="00C40C5F" w14:paraId="7043313A" w14:textId="77777777" w:rsidTr="005F7E69">
        <w:tc>
          <w:tcPr>
            <w:tcW w:w="1437" w:type="dxa"/>
          </w:tcPr>
          <w:p w14:paraId="37E2318A" w14:textId="77777777" w:rsidR="00C40C5F" w:rsidRDefault="00000000">
            <w:r>
              <w:t>Profile Management</w:t>
            </w:r>
          </w:p>
        </w:tc>
        <w:tc>
          <w:tcPr>
            <w:tcW w:w="1172" w:type="dxa"/>
          </w:tcPr>
          <w:p w14:paraId="7B935B1D" w14:textId="77777777" w:rsidR="00C40C5F" w:rsidRDefault="00000000">
            <w:r>
              <w:t>Yes</w:t>
            </w:r>
          </w:p>
        </w:tc>
        <w:tc>
          <w:tcPr>
            <w:tcW w:w="1261" w:type="dxa"/>
          </w:tcPr>
          <w:p w14:paraId="5F1B5B86" w14:textId="77777777" w:rsidR="00C40C5F" w:rsidRDefault="00000000">
            <w:r>
              <w:t>Go to Profile</w:t>
            </w:r>
          </w:p>
        </w:tc>
        <w:tc>
          <w:tcPr>
            <w:tcW w:w="1341" w:type="dxa"/>
          </w:tcPr>
          <w:p w14:paraId="3793046A" w14:textId="77777777" w:rsidR="00C40C5F" w:rsidRDefault="00000000">
            <w:r>
              <w:t>Option to edit profile info should be present</w:t>
            </w:r>
          </w:p>
        </w:tc>
        <w:tc>
          <w:tcPr>
            <w:tcW w:w="1161" w:type="dxa"/>
          </w:tcPr>
          <w:p w14:paraId="1E1D1D18" w14:textId="77777777" w:rsidR="00C40C5F" w:rsidRDefault="00000000">
            <w:r>
              <w:t>No profile edit option available</w:t>
            </w:r>
          </w:p>
        </w:tc>
        <w:tc>
          <w:tcPr>
            <w:tcW w:w="1131" w:type="dxa"/>
          </w:tcPr>
          <w:p w14:paraId="5DF1D93D" w14:textId="77777777" w:rsidR="00C40C5F" w:rsidRDefault="00000000">
            <w:r>
              <w:t>Medium</w:t>
            </w:r>
          </w:p>
        </w:tc>
        <w:tc>
          <w:tcPr>
            <w:tcW w:w="1353" w:type="dxa"/>
          </w:tcPr>
          <w:p w14:paraId="2227E9DB" w14:textId="77777777" w:rsidR="00C40C5F" w:rsidRDefault="00000000">
            <w:r>
              <w:t>Screenshot-3</w:t>
            </w:r>
          </w:p>
        </w:tc>
      </w:tr>
    </w:tbl>
    <w:p w14:paraId="74C960B5" w14:textId="304E25C8" w:rsidR="005F7E69" w:rsidRDefault="005F7E69" w:rsidP="005F7E69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8FE74D" wp14:editId="2DDF1ADC">
                <wp:simplePos x="0" y="0"/>
                <wp:positionH relativeFrom="column">
                  <wp:posOffset>-152400</wp:posOffset>
                </wp:positionH>
                <wp:positionV relativeFrom="paragraph">
                  <wp:posOffset>361315</wp:posOffset>
                </wp:positionV>
                <wp:extent cx="5768340" cy="7620"/>
                <wp:effectExtent l="38100" t="38100" r="60960" b="87630"/>
                <wp:wrapNone/>
                <wp:docPr id="152584596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8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721BB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8.45pt" to="442.2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>Screenshots/Recording</w:t>
      </w:r>
    </w:p>
    <w:p w14:paraId="73FF3780" w14:textId="0FBFB155" w:rsidR="001C0EBF" w:rsidRDefault="005F7E69">
      <w:pPr>
        <w:pStyle w:val="Heading2"/>
      </w:pPr>
      <w:r>
        <w:rPr>
          <w:noProof/>
        </w:rPr>
        <w:drawing>
          <wp:inline distT="0" distB="0" distL="0" distR="0" wp14:anchorId="32EC484A" wp14:editId="1783114D">
            <wp:extent cx="1211580" cy="2688975"/>
            <wp:effectExtent l="0" t="0" r="7620" b="0"/>
            <wp:docPr id="14305011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01141" name="Picture 14305011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0116" cy="27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6A82C510" wp14:editId="63A79E7F">
            <wp:extent cx="1219200" cy="2724282"/>
            <wp:effectExtent l="0" t="0" r="0" b="0"/>
            <wp:docPr id="17915527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52705" name="Picture 17915527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1922" cy="288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518BFFE2" wp14:editId="20B0DE82">
            <wp:extent cx="1219200" cy="2724280"/>
            <wp:effectExtent l="0" t="0" r="0" b="0"/>
            <wp:docPr id="15450194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19422" name="Picture 15450194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3484" cy="282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9A3B96B" w14:textId="496306B8" w:rsidR="005F7E69" w:rsidRDefault="00187B37" w:rsidP="005F7E69">
      <w:r>
        <w:t xml:space="preserve">    </w:t>
      </w:r>
      <w:r>
        <w:t>Screenshot-1</w:t>
      </w:r>
      <w:r>
        <w:tab/>
      </w:r>
      <w:r>
        <w:tab/>
      </w:r>
      <w:r>
        <w:tab/>
      </w:r>
      <w:r>
        <w:t>Screenshot-</w:t>
      </w:r>
      <w:r>
        <w:t>2</w:t>
      </w:r>
      <w:r>
        <w:tab/>
      </w:r>
      <w:r>
        <w:tab/>
        <w:t xml:space="preserve">        </w:t>
      </w:r>
      <w:r>
        <w:t>Screenshot-</w:t>
      </w:r>
      <w:r>
        <w:t>3</w:t>
      </w:r>
    </w:p>
    <w:p w14:paraId="74B4C248" w14:textId="77777777" w:rsidR="00187B37" w:rsidRDefault="00187B37" w:rsidP="005F7E69"/>
    <w:p w14:paraId="17CC01DA" w14:textId="186EFB8B" w:rsidR="005F7E69" w:rsidRPr="005F7E69" w:rsidRDefault="005F7E69" w:rsidP="005F7E69">
      <w:r w:rsidRPr="00187B37">
        <w:rPr>
          <w:b/>
          <w:bCs/>
        </w:rPr>
        <w:t>Video-1</w:t>
      </w:r>
      <w:r w:rsidRPr="005F7E69">
        <w:t xml:space="preserve"> – Section switching delay recording: [</w:t>
      </w:r>
      <w:proofErr w:type="gramStart"/>
      <w:r w:rsidRPr="005F7E69">
        <w:t>https://drive.google.com/file/d/1CeZNXVjuQ4Bd9j4ID9o8HVamRCzKFFR-/view?usp=sharing</w:t>
      </w:r>
      <w:r>
        <w:t xml:space="preserve"> </w:t>
      </w:r>
      <w:r w:rsidRPr="005F7E69">
        <w:t>]</w:t>
      </w:r>
      <w:proofErr w:type="gramEnd"/>
    </w:p>
    <w:p w14:paraId="2E454F27" w14:textId="77777777" w:rsidR="00187B37" w:rsidRDefault="00187B37">
      <w:pPr>
        <w:pStyle w:val="Heading2"/>
      </w:pPr>
    </w:p>
    <w:p w14:paraId="23DFFEFE" w14:textId="77777777" w:rsidR="00187B37" w:rsidRDefault="00187B37">
      <w:pPr>
        <w:pStyle w:val="Heading2"/>
      </w:pPr>
    </w:p>
    <w:p w14:paraId="13ED7A06" w14:textId="77777777" w:rsidR="00187B37" w:rsidRDefault="00187B37">
      <w:pPr>
        <w:pStyle w:val="Heading2"/>
      </w:pPr>
    </w:p>
    <w:p w14:paraId="5CC46086" w14:textId="63461DAE" w:rsidR="00C40C5F" w:rsidRDefault="001C0EB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B55F0" wp14:editId="38C8793A">
                <wp:simplePos x="0" y="0"/>
                <wp:positionH relativeFrom="column">
                  <wp:posOffset>-76200</wp:posOffset>
                </wp:positionH>
                <wp:positionV relativeFrom="paragraph">
                  <wp:posOffset>334645</wp:posOffset>
                </wp:positionV>
                <wp:extent cx="5692140" cy="38100"/>
                <wp:effectExtent l="38100" t="38100" r="60960" b="95250"/>
                <wp:wrapNone/>
                <wp:docPr id="27431267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1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1B262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6.35pt" to="442.2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00000">
        <w:t>Bugs / Issues Identified</w:t>
      </w:r>
    </w:p>
    <w:p w14:paraId="4C08C39C" w14:textId="77777777" w:rsidR="001C0EBF" w:rsidRDefault="001C0EBF"/>
    <w:p w14:paraId="74B7E897" w14:textId="53324EE0" w:rsidR="00C40C5F" w:rsidRPr="001C0EBF" w:rsidRDefault="00000000" w:rsidP="001C0EBF">
      <w:pPr>
        <w:spacing w:line="240" w:lineRule="auto"/>
        <w:rPr>
          <w:b/>
          <w:bCs/>
          <w:u w:val="single"/>
        </w:rPr>
      </w:pPr>
      <w:r w:rsidRPr="001C0EBF">
        <w:rPr>
          <w:b/>
          <w:bCs/>
          <w:u w:val="single"/>
        </w:rPr>
        <w:t>Home Screen Zoom Issue</w:t>
      </w:r>
    </w:p>
    <w:p w14:paraId="4E62E8FB" w14:textId="77777777" w:rsidR="00C40C5F" w:rsidRDefault="00000000" w:rsidP="001C0EBF">
      <w:pPr>
        <w:spacing w:line="240" w:lineRule="auto"/>
      </w:pPr>
      <w:r>
        <w:t>Feature/Screen: Home Page</w:t>
      </w:r>
    </w:p>
    <w:p w14:paraId="4390D666" w14:textId="77777777" w:rsidR="00C40C5F" w:rsidRDefault="00000000" w:rsidP="001C0EBF">
      <w:pPr>
        <w:spacing w:line="240" w:lineRule="auto"/>
      </w:pPr>
      <w:r>
        <w:t>Steps: Launch app → Observe main UI layout</w:t>
      </w:r>
    </w:p>
    <w:p w14:paraId="267DF281" w14:textId="77777777" w:rsidR="00C40C5F" w:rsidRDefault="00000000" w:rsidP="001C0EBF">
      <w:pPr>
        <w:spacing w:line="240" w:lineRule="auto"/>
      </w:pPr>
      <w:r>
        <w:t>Expected: Properly scaled UI for Android display</w:t>
      </w:r>
    </w:p>
    <w:p w14:paraId="48CD0479" w14:textId="77777777" w:rsidR="00C40C5F" w:rsidRDefault="00000000" w:rsidP="001C0EBF">
      <w:pPr>
        <w:spacing w:line="240" w:lineRule="auto"/>
      </w:pPr>
      <w:r>
        <w:t>Actual: UI appears zoomed-in, content feels cramped</w:t>
      </w:r>
    </w:p>
    <w:p w14:paraId="0E2227BA" w14:textId="0EA49494" w:rsidR="00C40C5F" w:rsidRDefault="00000000" w:rsidP="001C0EBF">
      <w:pPr>
        <w:spacing w:line="240" w:lineRule="auto"/>
      </w:pPr>
      <w:r>
        <w:t>Severity: High</w:t>
      </w:r>
    </w:p>
    <w:p w14:paraId="4F5AC071" w14:textId="04AC1D34" w:rsidR="00C40C5F" w:rsidRPr="001C0EBF" w:rsidRDefault="00000000">
      <w:pPr>
        <w:rPr>
          <w:b/>
          <w:bCs/>
          <w:u w:val="single"/>
        </w:rPr>
      </w:pPr>
      <w:r w:rsidRPr="001C0EBF">
        <w:rPr>
          <w:b/>
          <w:bCs/>
          <w:u w:val="single"/>
        </w:rPr>
        <w:t>Missing Profile Edit Option</w:t>
      </w:r>
    </w:p>
    <w:p w14:paraId="67959FE4" w14:textId="77777777" w:rsidR="00C40C5F" w:rsidRDefault="00000000">
      <w:r>
        <w:t>Feature/Screen: Profile Section</w:t>
      </w:r>
    </w:p>
    <w:p w14:paraId="7223DCCB" w14:textId="77777777" w:rsidR="00C40C5F" w:rsidRDefault="00000000">
      <w:r>
        <w:t>Steps: Open profile page</w:t>
      </w:r>
    </w:p>
    <w:p w14:paraId="64DA5852" w14:textId="77777777" w:rsidR="00C40C5F" w:rsidRDefault="00000000">
      <w:r>
        <w:t>Expected: Option to edit profile information available</w:t>
      </w:r>
    </w:p>
    <w:p w14:paraId="277B364E" w14:textId="77777777" w:rsidR="00C40C5F" w:rsidRDefault="00000000">
      <w:r>
        <w:t>Actual: No option to edit</w:t>
      </w:r>
    </w:p>
    <w:p w14:paraId="3CDF131F" w14:textId="77777777" w:rsidR="00C40C5F" w:rsidRDefault="00000000">
      <w:r>
        <w:t>Severity: Medium</w:t>
      </w:r>
    </w:p>
    <w:p w14:paraId="54ED5C5C" w14:textId="77777777" w:rsidR="00C40C5F" w:rsidRDefault="00C40C5F"/>
    <w:p w14:paraId="5CFD251C" w14:textId="77777777" w:rsidR="001C0EBF" w:rsidRDefault="001C0EBF"/>
    <w:p w14:paraId="30FD15EE" w14:textId="15C242EE" w:rsidR="00C40C5F" w:rsidRPr="001C0EBF" w:rsidRDefault="00000000">
      <w:pPr>
        <w:rPr>
          <w:b/>
          <w:bCs/>
          <w:u w:val="single"/>
        </w:rPr>
      </w:pPr>
      <w:r w:rsidRPr="001C0EBF">
        <w:rPr>
          <w:b/>
          <w:bCs/>
          <w:u w:val="single"/>
        </w:rPr>
        <w:t>Section Switching Delay</w:t>
      </w:r>
    </w:p>
    <w:p w14:paraId="783F2380" w14:textId="77777777" w:rsidR="00C40C5F" w:rsidRDefault="00000000">
      <w:r>
        <w:t>Feature/Screen: Navigation (Help Video / My Course)</w:t>
      </w:r>
    </w:p>
    <w:p w14:paraId="2941CFC0" w14:textId="77777777" w:rsidR="00C40C5F" w:rsidRDefault="00000000">
      <w:r>
        <w:t>Steps: Switch between sections repeatedly</w:t>
      </w:r>
    </w:p>
    <w:p w14:paraId="5CCBC21A" w14:textId="77777777" w:rsidR="00C40C5F" w:rsidRDefault="00000000">
      <w:r>
        <w:t>Expected: Immediate loading (&lt;1 sec)</w:t>
      </w:r>
    </w:p>
    <w:p w14:paraId="0FE258FB" w14:textId="77777777" w:rsidR="00C40C5F" w:rsidRDefault="00000000">
      <w:r>
        <w:t>Actual: Takes ~2 sec to load</w:t>
      </w:r>
    </w:p>
    <w:p w14:paraId="797C607C" w14:textId="77777777" w:rsidR="00C40C5F" w:rsidRDefault="00000000">
      <w:r>
        <w:t>Severity: Medium</w:t>
      </w:r>
    </w:p>
    <w:p w14:paraId="338E63F1" w14:textId="77777777" w:rsidR="00C40C5F" w:rsidRDefault="00C40C5F"/>
    <w:p w14:paraId="789CE7CB" w14:textId="2A8D155B" w:rsidR="00C40C5F" w:rsidRPr="001C0EBF" w:rsidRDefault="00000000">
      <w:pPr>
        <w:rPr>
          <w:b/>
          <w:bCs/>
          <w:u w:val="single"/>
        </w:rPr>
      </w:pPr>
      <w:r w:rsidRPr="001C0EBF">
        <w:rPr>
          <w:b/>
          <w:bCs/>
          <w:u w:val="single"/>
        </w:rPr>
        <w:lastRenderedPageBreak/>
        <w:t>Beta Join Delay</w:t>
      </w:r>
    </w:p>
    <w:p w14:paraId="36754F62" w14:textId="77777777" w:rsidR="00C40C5F" w:rsidRDefault="00000000">
      <w:r>
        <w:t>Feature/Screen: Play Store Beta Join</w:t>
      </w:r>
    </w:p>
    <w:p w14:paraId="4D732729" w14:textId="77777777" w:rsidR="00C40C5F" w:rsidRDefault="00000000">
      <w:r>
        <w:t>Steps: Tap “Join Beta” in Play Store → Wait for activation</w:t>
      </w:r>
    </w:p>
    <w:p w14:paraId="55B23173" w14:textId="77777777" w:rsidR="00C40C5F" w:rsidRDefault="00000000">
      <w:r>
        <w:t>Expected: Join in ~10 mins</w:t>
      </w:r>
    </w:p>
    <w:p w14:paraId="301FF5A6" w14:textId="77777777" w:rsidR="00C40C5F" w:rsidRDefault="00000000">
      <w:r>
        <w:t>Actual: Took over 15 mins to activate</w:t>
      </w:r>
    </w:p>
    <w:p w14:paraId="551FB838" w14:textId="77777777" w:rsidR="00C40C5F" w:rsidRDefault="00000000">
      <w:r>
        <w:t>Severity: Low</w:t>
      </w:r>
    </w:p>
    <w:p w14:paraId="3CEB3128" w14:textId="77777777" w:rsidR="00C40C5F" w:rsidRDefault="00C40C5F"/>
    <w:p w14:paraId="25C9AC31" w14:textId="7E6C6B28" w:rsidR="00C40C5F" w:rsidRDefault="001C0EB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57C6F5" wp14:editId="05A50537">
                <wp:simplePos x="0" y="0"/>
                <wp:positionH relativeFrom="column">
                  <wp:posOffset>-68580</wp:posOffset>
                </wp:positionH>
                <wp:positionV relativeFrom="paragraph">
                  <wp:posOffset>198755</wp:posOffset>
                </wp:positionV>
                <wp:extent cx="5593080" cy="38100"/>
                <wp:effectExtent l="38100" t="38100" r="64770" b="95250"/>
                <wp:wrapNone/>
                <wp:docPr id="204076617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30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A9056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5.65pt" to="43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00000">
        <w:t>Performance Observations</w:t>
      </w:r>
    </w:p>
    <w:p w14:paraId="44DF936A" w14:textId="77777777" w:rsidR="00C40C5F" w:rsidRDefault="00000000">
      <w:r>
        <w:t>- Average section load time: ~2 seconds</w:t>
      </w:r>
      <w:r>
        <w:br/>
        <w:t>- Video playback smooth in Help Video section</w:t>
      </w:r>
      <w:r>
        <w:br/>
        <w:t>- Navigation mostly smooth except slight delay in section switching</w:t>
      </w:r>
    </w:p>
    <w:p w14:paraId="50272B83" w14:textId="33710A5B" w:rsidR="00C40C5F" w:rsidRDefault="001C0EB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A7195B" wp14:editId="7D73B51F">
                <wp:simplePos x="0" y="0"/>
                <wp:positionH relativeFrom="column">
                  <wp:posOffset>-76200</wp:posOffset>
                </wp:positionH>
                <wp:positionV relativeFrom="paragraph">
                  <wp:posOffset>219710</wp:posOffset>
                </wp:positionV>
                <wp:extent cx="5638800" cy="45720"/>
                <wp:effectExtent l="38100" t="38100" r="76200" b="87630"/>
                <wp:wrapNone/>
                <wp:docPr id="22182231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34E23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7.3pt" to="438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00000">
        <w:t>Design / UI Feedback</w:t>
      </w:r>
    </w:p>
    <w:p w14:paraId="09BD30E9" w14:textId="77777777" w:rsidR="00C40C5F" w:rsidRDefault="00000000">
      <w:r>
        <w:t>- Home page needs slight zoom-out for better visual balance</w:t>
      </w:r>
      <w:r>
        <w:br/>
        <w:t>- Profile edit option should be added</w:t>
      </w:r>
      <w:r>
        <w:br/>
        <w:t>- Section switching speed can be optimized</w:t>
      </w:r>
    </w:p>
    <w:p w14:paraId="3A0A18D6" w14:textId="07FB23E9" w:rsidR="00C40C5F" w:rsidRDefault="001C0EB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9D54BF" wp14:editId="1482E94A">
                <wp:simplePos x="0" y="0"/>
                <wp:positionH relativeFrom="column">
                  <wp:posOffset>-38100</wp:posOffset>
                </wp:positionH>
                <wp:positionV relativeFrom="paragraph">
                  <wp:posOffset>187325</wp:posOffset>
                </wp:positionV>
                <wp:extent cx="5593080" cy="15240"/>
                <wp:effectExtent l="38100" t="38100" r="64770" b="80010"/>
                <wp:wrapNone/>
                <wp:docPr id="46939732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0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2DC5B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4.75pt" to="437.4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00000">
        <w:t>Overall Status</w:t>
      </w:r>
    </w:p>
    <w:p w14:paraId="30679A71" w14:textId="77777777" w:rsidR="00C40C5F" w:rsidRDefault="00000000">
      <w:r>
        <w:t>🟡 Partially Passed – Core features work, but UI improvements and minor performance fixes required before public release.</w:t>
      </w:r>
    </w:p>
    <w:sectPr w:rsidR="00C40C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2900501">
    <w:abstractNumId w:val="8"/>
  </w:num>
  <w:num w:numId="2" w16cid:durableId="411708645">
    <w:abstractNumId w:val="6"/>
  </w:num>
  <w:num w:numId="3" w16cid:durableId="218254041">
    <w:abstractNumId w:val="5"/>
  </w:num>
  <w:num w:numId="4" w16cid:durableId="1588533543">
    <w:abstractNumId w:val="4"/>
  </w:num>
  <w:num w:numId="5" w16cid:durableId="1278485509">
    <w:abstractNumId w:val="7"/>
  </w:num>
  <w:num w:numId="6" w16cid:durableId="1318151968">
    <w:abstractNumId w:val="3"/>
  </w:num>
  <w:num w:numId="7" w16cid:durableId="1108626094">
    <w:abstractNumId w:val="2"/>
  </w:num>
  <w:num w:numId="8" w16cid:durableId="479738694">
    <w:abstractNumId w:val="1"/>
  </w:num>
  <w:num w:numId="9" w16cid:durableId="111771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7B37"/>
    <w:rsid w:val="001C0EBF"/>
    <w:rsid w:val="0029639D"/>
    <w:rsid w:val="00326F90"/>
    <w:rsid w:val="005F7E69"/>
    <w:rsid w:val="00AA1D8D"/>
    <w:rsid w:val="00B47730"/>
    <w:rsid w:val="00C40C5F"/>
    <w:rsid w:val="00CB0664"/>
    <w:rsid w:val="00D632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B2B53"/>
  <w14:defaultImageDpi w14:val="300"/>
  <w15:docId w15:val="{7872DC6B-042C-4860-A1FE-25BFE931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shweta singh</cp:lastModifiedBy>
  <cp:revision>2</cp:revision>
  <dcterms:created xsi:type="dcterms:W3CDTF">2025-08-13T10:04:00Z</dcterms:created>
  <dcterms:modified xsi:type="dcterms:W3CDTF">2025-08-13T10:04:00Z</dcterms:modified>
  <cp:category/>
</cp:coreProperties>
</file>